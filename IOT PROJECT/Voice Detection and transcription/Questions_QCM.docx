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 de QCM</w:t>
      </w:r>
    </w:p>
    <w:p>
      <w:r>
        <w:t>Question 1: Quelle est la capitale de la France ?</w:t>
      </w:r>
    </w:p>
    <w:p>
      <w:r>
        <w:t>A) Paris</w:t>
      </w:r>
    </w:p>
    <w:p>
      <w:r>
        <w:t>B) Madrid</w:t>
      </w:r>
    </w:p>
    <w:p>
      <w:r>
        <w:t>C) Berlin</w:t>
      </w:r>
    </w:p>
    <w:p>
      <w:r>
        <w:t>Question 2: Quel est l'élément chimique le plus abondant dans l'univers ?</w:t>
      </w:r>
    </w:p>
    <w:p>
      <w:r>
        <w:t>A) Oxygène</w:t>
      </w:r>
    </w:p>
    <w:p>
      <w:r>
        <w:t>B) Hydrogène</w:t>
      </w:r>
    </w:p>
    <w:p>
      <w:r>
        <w:t>C) Carbone</w:t>
      </w:r>
    </w:p>
    <w:p>
      <w:r>
        <w:t>Question 3: Qui a écrit 'Les Misérables' ?</w:t>
      </w:r>
    </w:p>
    <w:p>
      <w:r>
        <w:t>A) Victor Hugo</w:t>
      </w:r>
    </w:p>
    <w:p>
      <w:r>
        <w:t>B) Albert Camus</w:t>
      </w:r>
    </w:p>
    <w:p>
      <w:r>
        <w:t>C) Jean-Paul Sartre</w:t>
      </w:r>
    </w:p>
    <w:p>
      <w:r>
        <w:t>Question 4: Quel pays est surnommé le pays du Soleil Levant ?</w:t>
      </w:r>
    </w:p>
    <w:p>
      <w:r>
        <w:t>A) Chine</w:t>
      </w:r>
    </w:p>
    <w:p>
      <w:r>
        <w:t>B) Corée du Sud</w:t>
      </w:r>
    </w:p>
    <w:p>
      <w:r>
        <w:t>C) Japon</w:t>
      </w:r>
    </w:p>
    <w:p>
      <w:r>
        <w:t>Question 5: Quelle année a vu le premier homme marcher sur la lune ?</w:t>
      </w:r>
    </w:p>
    <w:p>
      <w:r>
        <w:t>A) 1969</w:t>
      </w:r>
    </w:p>
    <w:p>
      <w:r>
        <w:t>B) 1972</w:t>
      </w:r>
    </w:p>
    <w:p>
      <w:r>
        <w:t>C) 1965</w:t>
      </w:r>
    </w:p>
    <w:p>
      <w:r>
        <w:t>Question 6: Quel est le plus long fleuve du monde ?</w:t>
      </w:r>
    </w:p>
    <w:p>
      <w:r>
        <w:t>A) Nil</w:t>
      </w:r>
    </w:p>
    <w:p>
      <w:r>
        <w:t>B) Amazone</w:t>
      </w:r>
    </w:p>
    <w:p>
      <w:r>
        <w:t>C) Yangtsé</w:t>
      </w:r>
    </w:p>
    <w:p>
      <w:r>
        <w:t>Question 7: Quel est le plus grand océan du monde ?</w:t>
      </w:r>
    </w:p>
    <w:p>
      <w:r>
        <w:t>A) Atlantique</w:t>
      </w:r>
    </w:p>
    <w:p>
      <w:r>
        <w:t>B) Indien</w:t>
      </w:r>
    </w:p>
    <w:p>
      <w:r>
        <w:t>C) Pacifique</w:t>
      </w:r>
    </w:p>
    <w:p>
      <w:r>
        <w:t>Question 8: Quelle langue est la plus parlée dans le monde ?</w:t>
      </w:r>
    </w:p>
    <w:p>
      <w:r>
        <w:t>A) Espagnol</w:t>
      </w:r>
    </w:p>
    <w:p>
      <w:r>
        <w:t>B) Anglais</w:t>
      </w:r>
    </w:p>
    <w:p>
      <w:r>
        <w:t>C) Mandarin</w:t>
      </w:r>
    </w:p>
    <w:p>
      <w:r>
        <w:t>Question 9: Quel est le système d'exploitation le plus utilisé sur les smartphones ?</w:t>
      </w:r>
    </w:p>
    <w:p>
      <w:r>
        <w:t>A) iOS</w:t>
      </w:r>
    </w:p>
    <w:p>
      <w:r>
        <w:t>B) Android</w:t>
      </w:r>
    </w:p>
    <w:p>
      <w:r>
        <w:t>C) Windows Phone</w:t>
      </w:r>
    </w:p>
    <w:p>
      <w:r>
        <w:t>Question 10: Qui a peint la Joconde ?</w:t>
      </w:r>
    </w:p>
    <w:p>
      <w:r>
        <w:t>A) Michel-Ange</w:t>
      </w:r>
    </w:p>
    <w:p>
      <w:r>
        <w:t>B) Léonard de Vinci</w:t>
      </w:r>
    </w:p>
    <w:p>
      <w:r>
        <w:t>C) Raphaël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